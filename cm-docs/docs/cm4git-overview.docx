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CM4Git – Visual GitHub KPIs in Seconds</w:t>
      </w:r>
    </w:p>
    <w:p>
      <w:r>
        <w:t>A zero-install, open-source GitHub insights dashboard for educators, developers, and teams.</w:t>
      </w:r>
    </w:p>
    <w:p>
      <w:pPr>
        <w:pStyle w:val="Heading1"/>
      </w:pPr>
      <w:r>
        <w:t>What Is CM4Git?</w:t>
      </w:r>
    </w:p>
    <w:p>
      <w:r>
        <w:t>CM4Git is a lightweight, browser-based tool that connects directly to the GitHub API to visualize 16+ key software development KPIs — no sign-up, no backend, no tracking.</w:t>
      </w:r>
    </w:p>
    <w:p>
      <w:r>
        <w:t>It's designed for:</w:t>
      </w:r>
    </w:p>
    <w:p>
      <w:pPr>
        <w:pStyle w:val="ListBullet"/>
      </w:pPr>
      <w:r>
        <w:t>📊 Auditing development practices</w:t>
      </w:r>
    </w:p>
    <w:p>
      <w:pPr>
        <w:pStyle w:val="ListBullet"/>
      </w:pPr>
      <w:r>
        <w:t>🧑‍🏫 Teaching Configuration Management</w:t>
      </w:r>
    </w:p>
    <w:p>
      <w:pPr>
        <w:pStyle w:val="ListBullet"/>
      </w:pPr>
      <w:r>
        <w:t>🛠️ Rapid onboarding and diagnostics</w:t>
      </w:r>
    </w:p>
    <w:p>
      <w:pPr>
        <w:pStyle w:val="ListBullet"/>
      </w:pPr>
      <w:r>
        <w:t>🧪 Exploratory data analysis from live repos</w:t>
      </w:r>
    </w:p>
    <w:p>
      <w:pPr>
        <w:pStyle w:val="Heading1"/>
      </w:pPr>
      <w:r>
        <w:t>Features &amp; Benefits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CM4Git</w:t>
            </w:r>
          </w:p>
        </w:tc>
        <w:tc>
          <w:tcPr>
            <w:tcW w:type="dxa" w:w="1728"/>
          </w:tcPr>
          <w:p>
            <w:r>
              <w:t>GitHub Insights</w:t>
            </w:r>
          </w:p>
        </w:tc>
        <w:tc>
          <w:tcPr>
            <w:tcW w:type="dxa" w:w="1728"/>
          </w:tcPr>
          <w:p>
            <w:r>
              <w:t>Code Climate</w:t>
            </w:r>
          </w:p>
        </w:tc>
        <w:tc>
          <w:tcPr>
            <w:tcW w:type="dxa" w:w="1728"/>
          </w:tcPr>
          <w:p>
            <w:r>
              <w:t>LinearB</w:t>
            </w:r>
          </w:p>
        </w:tc>
      </w:tr>
      <w:tr>
        <w:tc>
          <w:tcPr>
            <w:tcW w:type="dxa" w:w="1728"/>
          </w:tcPr>
          <w:p>
            <w:r>
              <w:t>No Account Needed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</w:tr>
      <w:tr>
        <w:tc>
          <w:tcPr>
            <w:tcW w:type="dxa" w:w="1728"/>
          </w:tcPr>
          <w:p>
            <w:r>
              <w:t>Runs Entirely in Browser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</w:tr>
      <w:tr>
        <w:tc>
          <w:tcPr>
            <w:tcW w:type="dxa" w:w="1728"/>
          </w:tcPr>
          <w:p>
            <w:r>
              <w:t>Native GitHub API Integration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Visual KPIs for Free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</w:tr>
      <w:tr>
        <w:tc>
          <w:tcPr>
            <w:tcW w:type="dxa" w:w="1728"/>
          </w:tcPr>
          <w:p>
            <w:r>
              <w:t>Self-Hosted Option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</w:tr>
      <w:tr>
        <w:tc>
          <w:tcPr>
            <w:tcW w:type="dxa" w:w="1728"/>
          </w:tcPr>
          <w:p>
            <w:r>
              <w:t>Transparent Calculations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</w:tr>
      <w:tr>
        <w:tc>
          <w:tcPr>
            <w:tcW w:type="dxa" w:w="1728"/>
          </w:tcPr>
          <w:p>
            <w:r>
              <w:t>Perfect for Workshops</w:t>
            </w:r>
          </w:p>
        </w:tc>
        <w:tc>
          <w:tcPr>
            <w:tcW w:type="dxa" w:w="1728"/>
          </w:tcPr>
          <w:p>
            <w:r>
              <w:t>✅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  <w:tc>
          <w:tcPr>
            <w:tcW w:type="dxa" w:w="1728"/>
          </w:tcPr>
          <w:p>
            <w:r>
              <w:t>❌</w:t>
            </w:r>
          </w:p>
        </w:tc>
      </w:tr>
    </w:tbl>
    <w:p>
      <w:r>
        <w:t>CM4Git offers unmatched simplicity with full control and transparency — all from a single index.html.</w:t>
      </w:r>
    </w:p>
    <w:p>
      <w:pPr>
        <w:pStyle w:val="Heading1"/>
      </w:pPr>
      <w:r>
        <w:t>Built-In KPIs</w:t>
      </w:r>
    </w:p>
    <w:p>
      <w:r>
        <w:t>CM4Git supports over 16 pre-built KPI charts, including:</w:t>
      </w:r>
    </w:p>
    <w:p>
      <w:pPr>
        <w:pStyle w:val="ListBullet"/>
      </w:pPr>
      <w:r>
        <w:t>Commits / Contributors / Comments Over Time</w:t>
      </w:r>
    </w:p>
    <w:p>
      <w:pPr>
        <w:pStyle w:val="ListBullet"/>
      </w:pPr>
      <w:r>
        <w:t>Avg PR Merge Time</w:t>
      </w:r>
    </w:p>
    <w:p>
      <w:pPr>
        <w:pStyle w:val="ListBullet"/>
      </w:pPr>
      <w:r>
        <w:t>Avg Time to Close Issues</w:t>
      </w:r>
    </w:p>
    <w:p>
      <w:pPr>
        <w:pStyle w:val="ListBullet"/>
      </w:pPr>
      <w:r>
        <w:t>Open vs Closed PRs / Issues</w:t>
      </w:r>
    </w:p>
    <w:p>
      <w:pPr>
        <w:pStyle w:val="ListBullet"/>
      </w:pPr>
      <w:r>
        <w:t>Code Churn (Files Changed)</w:t>
      </w:r>
    </w:p>
    <w:p>
      <w:pPr>
        <w:pStyle w:val="ListBullet"/>
      </w:pPr>
      <w:r>
        <w:t>Lead Time for Changes</w:t>
      </w:r>
    </w:p>
    <w:p>
      <w:pPr>
        <w:pStyle w:val="ListBullet"/>
      </w:pPr>
      <w:r>
        <w:t>Lines of Code Added vs Deleted</w:t>
      </w:r>
    </w:p>
    <w:p>
      <w:pPr>
        <w:pStyle w:val="ListBullet"/>
      </w:pPr>
      <w:r>
        <w:t>Most Active Days</w:t>
      </w:r>
    </w:p>
    <w:p>
      <w:pPr>
        <w:pStyle w:val="ListBullet"/>
      </w:pPr>
      <w:r>
        <w:t>Most Changed Files</w:t>
      </w:r>
    </w:p>
    <w:p>
      <w:pPr>
        <w:pStyle w:val="ListBullet"/>
      </w:pPr>
      <w:r>
        <w:t>PR Rejection Rate</w:t>
      </w:r>
    </w:p>
    <w:p>
      <w:pPr>
        <w:pStyle w:val="ListBullet"/>
      </w:pPr>
      <w:r>
        <w:t>Release Frequency</w:t>
      </w:r>
    </w:p>
    <w:p>
      <w:pPr>
        <w:pStyle w:val="ListBullet"/>
      </w:pPr>
      <w:r>
        <w:t>Inactive Issues</w:t>
      </w:r>
    </w:p>
    <w:p>
      <w:pPr>
        <w:pStyle w:val="ListBullet"/>
      </w:pPr>
      <w:r>
        <w:t>Branch Activity &amp; Divergence</w:t>
      </w:r>
    </w:p>
    <w:p>
      <w:pPr>
        <w:pStyle w:val="ListBullet"/>
      </w:pPr>
      <w:r>
        <w:t>Branch Categories (feature/bugfix/etc.)</w:t>
      </w:r>
    </w:p>
    <w:p>
      <w:pPr>
        <w:pStyle w:val="ListBullet"/>
      </w:pPr>
      <w:r>
        <w:t>Expandable audit tables for branch insights</w:t>
      </w:r>
    </w:p>
    <w:p>
      <w:r>
        <w:t>All charts support configurable time ranges and graph types (line, bar, pie, doughnut). Tooltips and visual refresh indicators are built in.</w:t>
      </w:r>
    </w:p>
    <w:p>
      <w:pPr>
        <w:pStyle w:val="Heading1"/>
      </w:pPr>
      <w:r>
        <w:t>How to Use</w:t>
      </w:r>
    </w:p>
    <w:p>
      <w:pPr>
        <w:pStyle w:val="ListNumber"/>
      </w:pPr>
      <w:r>
        <w:t>Download the index.html and main.js files from the GitHub repository.</w:t>
      </w:r>
    </w:p>
    <w:p>
      <w:pPr>
        <w:pStyle w:val="ListNumber"/>
      </w:pPr>
      <w:r>
        <w:t>Open index.html in your browser — no install needed.</w:t>
      </w:r>
    </w:p>
    <w:p>
      <w:pPr>
        <w:pStyle w:val="ListNumber"/>
      </w:pPr>
      <w:r>
        <w:t>On first load, you'll see empty chart placeholders.</w:t>
      </w:r>
    </w:p>
    <w:p>
      <w:pPr>
        <w:pStyle w:val="ListNumber"/>
      </w:pPr>
      <w:r>
        <w:t>Click “➕ Add Box” to set: Repo in owner/repo format, GitHub Personal Access Token (PAT), KPI category, time range, and chart type.</w:t>
      </w:r>
    </w:p>
    <w:p>
      <w:pPr>
        <w:pStyle w:val="ListNumber"/>
      </w:pPr>
      <w:r>
        <w:t>Use a GitHub token with repo and read:org scopes to bypass rate limits and access private data if needed.</w:t>
      </w:r>
    </w:p>
    <w:p>
      <w:pPr>
        <w:pStyle w:val="ListNumber"/>
      </w:pPr>
      <w:r>
        <w:t>Save your layout — it's stored in your browser’s local storage. You can import/export JSON configs and use on any machine.</w:t>
      </w:r>
    </w:p>
    <w:p>
      <w:pPr>
        <w:pStyle w:val="Heading1"/>
      </w:pPr>
      <w:r>
        <w:t>Ideal For</w:t>
      </w:r>
    </w:p>
    <w:p>
      <w:pPr>
        <w:pStyle w:val="ListBullet"/>
      </w:pPr>
      <w:r>
        <w:t>📚 Educators teaching software configuration management (SCM)</w:t>
      </w:r>
    </w:p>
    <w:p>
      <w:pPr>
        <w:pStyle w:val="ListBullet"/>
      </w:pPr>
      <w:r>
        <w:t>🧪 QA or DevOps leads assessing process metrics</w:t>
      </w:r>
    </w:p>
    <w:p>
      <w:pPr>
        <w:pStyle w:val="ListBullet"/>
      </w:pPr>
      <w:r>
        <w:t>🧑‍💻 Developers tracking repo health or planning refactors</w:t>
      </w:r>
    </w:p>
    <w:p>
      <w:pPr>
        <w:pStyle w:val="ListBullet"/>
      </w:pPr>
      <w:r>
        <w:t>🧘‍♂️ Teams needing self-hosted GitHub dashboards with full visibility</w:t>
      </w:r>
    </w:p>
    <w:p>
      <w:pPr>
        <w:pStyle w:val="Heading1"/>
      </w:pPr>
      <w:r>
        <w:t>Why CM4Git?</w:t>
      </w:r>
    </w:p>
    <w:p>
      <w:r>
        <w:t>Unlike SaaS tools, CM4Git puts you in charge:</w:t>
      </w:r>
    </w:p>
    <w:p>
      <w:pPr>
        <w:pStyle w:val="ListBullet"/>
      </w:pPr>
      <w:r>
        <w:t>No logins</w:t>
      </w:r>
    </w:p>
    <w:p>
      <w:pPr>
        <w:pStyle w:val="ListBullet"/>
      </w:pPr>
      <w:r>
        <w:t>No tracking</w:t>
      </w:r>
    </w:p>
    <w:p>
      <w:pPr>
        <w:pStyle w:val="ListBullet"/>
      </w:pPr>
      <w:r>
        <w:t>No backend</w:t>
      </w:r>
    </w:p>
    <w:p>
      <w:pPr>
        <w:pStyle w:val="ListBullet"/>
      </w:pPr>
      <w:r>
        <w:t>Full transparency</w:t>
      </w:r>
    </w:p>
    <w:p>
      <w:pPr>
        <w:pStyle w:val="ListBullet"/>
      </w:pPr>
      <w:r>
        <w:t>Works from a local file or GitHub Pages</w:t>
      </w:r>
    </w:p>
    <w:p>
      <w:r>
        <w:t>It’s free, lightweight, and educational by design.</w:t>
      </w:r>
    </w:p>
    <w:p>
      <w:pPr>
        <w:pStyle w:val="Heading1"/>
      </w:pPr>
      <w:r>
        <w:t>Want to Try?</w:t>
      </w:r>
    </w:p>
    <w:p>
      <w:r>
        <w:t>Just grab the files and double-click index.html</w:t>
      </w:r>
    </w:p>
    <w:p>
      <w:r>
        <w:t>Or host from a GitHub repo using GitHub Pages:</w:t>
      </w:r>
    </w:p>
    <w:p>
      <w:r>
        <w:t>/(your-repo)</w:t>
        <w:br/>
        <w:t>├── index.html</w:t>
        <w:br/>
        <w:t>└── main.js</w:t>
      </w:r>
    </w:p>
    <w:p>
      <w:r>
        <w:t>Enable GitHub Pages in repo settings, and it’s live.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