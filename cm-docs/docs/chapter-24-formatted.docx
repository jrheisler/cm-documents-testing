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CHAPTER 24</w:t>
      </w:r>
    </w:p>
    <w:p>
      <w:r>
        <w:t>CHAPTER 24</w:t>
      </w:r>
    </w:p>
    <w:p/>
    <w:p>
      <w:pPr>
        <w:jc w:val="left"/>
      </w:pPr>
      <w:r>
        <w:rPr>
          <w:b/>
        </w:rPr>
        <w:t>NARRATOR:</w:t>
      </w:r>
    </w:p>
    <w:p>
      <w:r>
        <w:t>My sense of how he received this suffered for a minute from something that I can describe only as a fierce split of my attention—a stroke that at first, as I sprang straight up, reduced me to the mere blind movement of getting hold of him, drawing him close, and, while I just fell for support against the nearest piece of furniture, instinctively keeping him with his back to the window.</w:t>
      </w:r>
    </w:p>
    <w:p/>
    <w:p>
      <w:r>
        <w:t>The appearance was full upon us that I had already had to deal with here: Peter Quint had come into view like a sentinel before a prison. The next thing I saw was that, from outside, he had reached the window, and then I knew that, close to the glass and glaring in through it, he offered once more to the room his white face of damnation.</w:t>
      </w:r>
    </w:p>
    <w:p/>
    <w:p>
      <w:r>
        <w:t>It represents but grossly what took place within me at the sight to say that on the second my decision was made; yet I believe that no woman so overwhelmed ever in so short a time recovered her grasp of the ACT.</w:t>
      </w:r>
    </w:p>
    <w:p/>
    <w:p>
      <w:pPr>
        <w:jc w:val="left"/>
      </w:pPr>
      <w:r>
        <w:rPr>
          <w:b/>
        </w:rPr>
        <w:t>MILES:</w:t>
      </w:r>
    </w:p>
    <w:p>
      <w:r>
        <w:t>Yes—I took it.</w:t>
      </w:r>
    </w:p>
    <w:p/>
    <w:p>
      <w:pPr>
        <w:jc w:val="left"/>
      </w:pPr>
      <w:r>
        <w:rPr>
          <w:b/>
        </w:rPr>
        <w:t>NARRATOR:</w:t>
      </w:r>
    </w:p>
    <w:p>
      <w:r>
        <w:t>At this, with a moan of joy, I enfolded, I drew him close...</w:t>
      </w:r>
    </w:p>
    <w:p/>
    <w:p>
      <w:pPr>
        <w:jc w:val="left"/>
      </w:pPr>
      <w:r>
        <w:rPr>
          <w:b/>
        </w:rPr>
        <w:t>GOVERNESS:</w:t>
      </w:r>
    </w:p>
    <w:p>
      <w:r>
        <w:t>What did you take it for?</w:t>
      </w:r>
    </w:p>
    <w:p/>
    <w:p>
      <w:pPr>
        <w:jc w:val="left"/>
      </w:pPr>
      <w:r>
        <w:rPr>
          <w:b/>
        </w:rPr>
        <w:t>MILES:</w:t>
      </w:r>
    </w:p>
    <w:p>
      <w:r>
        <w:t>To see what you said about me.</w:t>
      </w:r>
    </w:p>
    <w:p/>
    <w:p>
      <w:pPr>
        <w:jc w:val="left"/>
      </w:pPr>
      <w:r>
        <w:rPr>
          <w:b/>
        </w:rPr>
        <w:t>GOVERNESS:</w:t>
      </w:r>
    </w:p>
    <w:p>
      <w:r>
        <w:t>You opened the letter?</w:t>
      </w:r>
    </w:p>
    <w:p/>
    <w:p>
      <w:pPr>
        <w:jc w:val="left"/>
      </w:pPr>
      <w:r>
        <w:rPr>
          <w:b/>
        </w:rPr>
        <w:t>MILES:</w:t>
      </w:r>
    </w:p>
    <w:p>
      <w:r>
        <w:t>I opened it.</w:t>
      </w:r>
    </w:p>
    <w:p/>
    <w:p>
      <w:pPr>
        <w:jc w:val="left"/>
      </w:pPr>
      <w:r>
        <w:rPr>
          <w:b/>
        </w:rPr>
        <w:t>NARRATOR:</w:t>
      </w:r>
    </w:p>
    <w:p>
      <w:r>
        <w:t>My eyes were now, as I held him off a little again, on Miles's own face...</w:t>
      </w:r>
    </w:p>
    <w:p/>
    <w:p>
      <w:pPr>
        <w:jc w:val="left"/>
      </w:pPr>
      <w:r>
        <w:rPr>
          <w:b/>
        </w:rPr>
        <w:t>GOVERNESS:</w:t>
      </w:r>
    </w:p>
    <w:p>
      <w:r>
        <w:t>And you found nothing!</w:t>
      </w:r>
    </w:p>
    <w:p/>
    <w:p>
      <w:pPr>
        <w:jc w:val="left"/>
      </w:pPr>
      <w:r>
        <w:rPr>
          <w:b/>
        </w:rPr>
        <w:t>MILES:</w:t>
      </w:r>
    </w:p>
    <w:p>
      <w:r>
        <w:t>Nothing.</w:t>
      </w:r>
    </w:p>
    <w:p/>
    <w:p>
      <w:pPr>
        <w:jc w:val="left"/>
      </w:pPr>
      <w:r>
        <w:rPr>
          <w:b/>
        </w:rPr>
        <w:t>GOVERNESS:</w:t>
      </w:r>
    </w:p>
    <w:p>
      <w:r>
        <w:t>Nothing, nothing!</w:t>
      </w:r>
    </w:p>
    <w:p/>
    <w:p>
      <w:pPr>
        <w:jc w:val="left"/>
      </w:pPr>
      <w:r>
        <w:rPr>
          <w:b/>
        </w:rPr>
        <w:t>MILES:</w:t>
      </w:r>
    </w:p>
    <w:p>
      <w:r>
        <w:t>Nothing, nothing.</w:t>
      </w:r>
    </w:p>
    <w:p/>
    <w:p>
      <w:pPr>
        <w:jc w:val="left"/>
      </w:pPr>
      <w:r>
        <w:rPr>
          <w:b/>
        </w:rPr>
        <w:t>GOVERNESS:</w:t>
      </w:r>
    </w:p>
    <w:p>
      <w:r>
        <w:t>So what have you done with it?</w:t>
      </w:r>
    </w:p>
    <w:p/>
    <w:p>
      <w:pPr>
        <w:jc w:val="left"/>
      </w:pPr>
      <w:r>
        <w:rPr>
          <w:b/>
        </w:rPr>
        <w:t>MILES:</w:t>
      </w:r>
    </w:p>
    <w:p>
      <w:r>
        <w:t>I've burned it.</w:t>
      </w:r>
    </w:p>
    <w:p/>
    <w:p>
      <w:pPr>
        <w:jc w:val="left"/>
      </w:pPr>
      <w:r>
        <w:rPr>
          <w:b/>
        </w:rPr>
        <w:t>GOVERNESS:</w:t>
      </w:r>
    </w:p>
    <w:p>
      <w:r>
        <w:t>Burned it? Is that what you did at school?</w:t>
      </w:r>
    </w:p>
    <w:p/>
    <w:p>
      <w:pPr>
        <w:jc w:val="left"/>
      </w:pPr>
      <w:r>
        <w:rPr>
          <w:b/>
        </w:rPr>
        <w:t>MILES:</w:t>
      </w:r>
    </w:p>
    <w:p>
      <w:r>
        <w:t>At school?</w:t>
      </w:r>
    </w:p>
    <w:p/>
    <w:p>
      <w:pPr>
        <w:jc w:val="left"/>
      </w:pPr>
      <w:r>
        <w:rPr>
          <w:b/>
        </w:rPr>
        <w:t>GOVERNESS:</w:t>
      </w:r>
    </w:p>
    <w:p>
      <w:r>
        <w:t>Did you take letters?—or other things?</w:t>
      </w:r>
    </w:p>
    <w:p/>
    <w:p>
      <w:pPr>
        <w:jc w:val="left"/>
      </w:pPr>
      <w:r>
        <w:rPr>
          <w:b/>
        </w:rPr>
        <w:t>MILES:</w:t>
      </w:r>
    </w:p>
    <w:p>
      <w:r>
        <w:t>Other things?... Did I STEAL?</w:t>
      </w:r>
    </w:p>
    <w:p/>
    <w:p>
      <w:pPr>
        <w:jc w:val="left"/>
      </w:pPr>
      <w:r>
        <w:rPr>
          <w:b/>
        </w:rPr>
        <w:t>GOVERNESS:</w:t>
      </w:r>
    </w:p>
    <w:p>
      <w:r>
        <w:t>Was it for that you mightn't go back?</w:t>
      </w:r>
    </w:p>
    <w:p/>
    <w:p>
      <w:pPr>
        <w:jc w:val="left"/>
      </w:pPr>
      <w:r>
        <w:rPr>
          <w:b/>
        </w:rPr>
        <w:t>MILES:</w:t>
      </w:r>
    </w:p>
    <w:p>
      <w:r>
        <w:t>Did you know I mightn't go back?</w:t>
      </w:r>
    </w:p>
    <w:p/>
    <w:p>
      <w:pPr>
        <w:jc w:val="left"/>
      </w:pPr>
      <w:r>
        <w:rPr>
          <w:b/>
        </w:rPr>
        <w:t>GOVERNESS:</w:t>
      </w:r>
    </w:p>
    <w:p>
      <w:r>
        <w:t>I know everything.</w:t>
      </w:r>
    </w:p>
    <w:p/>
    <w:p>
      <w:pPr>
        <w:jc w:val="left"/>
      </w:pPr>
      <w:r>
        <w:rPr>
          <w:b/>
        </w:rPr>
        <w:t>MILES:</w:t>
      </w:r>
    </w:p>
    <w:p>
      <w:r>
        <w:t>Everything?</w:t>
      </w:r>
    </w:p>
    <w:p/>
    <w:p>
      <w:pPr>
        <w:jc w:val="left"/>
      </w:pPr>
      <w:r>
        <w:rPr>
          <w:b/>
        </w:rPr>
        <w:t>GOVERNESS:</w:t>
      </w:r>
    </w:p>
    <w:p>
      <w:r>
        <w:t>Everything. Therefore DID you—?</w:t>
      </w:r>
    </w:p>
    <w:p/>
    <w:p>
      <w:pPr>
        <w:jc w:val="left"/>
      </w:pPr>
      <w:r>
        <w:rPr>
          <w:b/>
        </w:rPr>
        <w:t>MILES:</w:t>
      </w:r>
    </w:p>
    <w:p>
      <w:r>
        <w:t>No. I didn't steal.</w:t>
      </w:r>
    </w:p>
    <w:p/>
    <w:p>
      <w:pPr>
        <w:jc w:val="left"/>
      </w:pPr>
      <w:r>
        <w:rPr>
          <w:b/>
        </w:rPr>
        <w:t>GOVERNESS:</w:t>
      </w:r>
    </w:p>
    <w:p>
      <w:r>
        <w:t>What then did you do?</w:t>
      </w:r>
    </w:p>
    <w:p/>
    <w:p>
      <w:pPr>
        <w:jc w:val="left"/>
      </w:pPr>
      <w:r>
        <w:rPr>
          <w:b/>
        </w:rPr>
        <w:t>MILES:</w:t>
      </w:r>
    </w:p>
    <w:p>
      <w:r>
        <w:t>Well—I said things.</w:t>
      </w:r>
    </w:p>
    <w:p/>
    <w:p>
      <w:pPr>
        <w:jc w:val="left"/>
      </w:pPr>
      <w:r>
        <w:rPr>
          <w:b/>
        </w:rPr>
        <w:t>GOVERNESS:</w:t>
      </w:r>
    </w:p>
    <w:p>
      <w:r>
        <w:t>Only that?</w:t>
      </w:r>
    </w:p>
    <w:p/>
    <w:p>
      <w:pPr>
        <w:jc w:val="left"/>
      </w:pPr>
      <w:r>
        <w:rPr>
          <w:b/>
        </w:rPr>
        <w:t>MILES:</w:t>
      </w:r>
    </w:p>
    <w:p>
      <w:r>
        <w:t>They thought it was enough!</w:t>
      </w:r>
    </w:p>
    <w:p/>
    <w:p>
      <w:pPr>
        <w:jc w:val="left"/>
      </w:pPr>
      <w:r>
        <w:rPr>
          <w:b/>
        </w:rPr>
        <w:t>GOVERNESS:</w:t>
      </w:r>
    </w:p>
    <w:p>
      <w:r>
        <w:t>To turn you out for?</w:t>
      </w:r>
    </w:p>
    <w:p/>
    <w:p>
      <w:pPr>
        <w:jc w:val="left"/>
      </w:pPr>
      <w:r>
        <w:rPr>
          <w:b/>
        </w:rPr>
        <w:t>MILES:</w:t>
      </w:r>
    </w:p>
    <w:p>
      <w:r>
        <w:t>Well, I suppose I oughtn't.</w:t>
      </w:r>
    </w:p>
    <w:p/>
    <w:p>
      <w:pPr>
        <w:jc w:val="left"/>
      </w:pPr>
      <w:r>
        <w:rPr>
          <w:b/>
        </w:rPr>
        <w:t>GOVERNESS:</w:t>
      </w:r>
    </w:p>
    <w:p>
      <w:r>
        <w:t>But to whom did you say them?</w:t>
      </w:r>
    </w:p>
    <w:p/>
    <w:p>
      <w:pPr>
        <w:jc w:val="left"/>
      </w:pPr>
      <w:r>
        <w:rPr>
          <w:b/>
        </w:rPr>
        <w:t>MILES:</w:t>
      </w:r>
    </w:p>
    <w:p>
      <w:r>
        <w:t>I don't know!</w:t>
      </w:r>
    </w:p>
    <w:p/>
    <w:p>
      <w:pPr>
        <w:jc w:val="left"/>
      </w:pPr>
      <w:r>
        <w:rPr>
          <w:b/>
        </w:rPr>
        <w:t>GOVERNESS:</w:t>
      </w:r>
    </w:p>
    <w:p>
      <w:r>
        <w:t>Was it to everyone?</w:t>
      </w:r>
    </w:p>
    <w:p/>
    <w:p>
      <w:pPr>
        <w:jc w:val="left"/>
      </w:pPr>
      <w:r>
        <w:rPr>
          <w:b/>
        </w:rPr>
        <w:t>MILES:</w:t>
      </w:r>
    </w:p>
    <w:p>
      <w:r>
        <w:t>No—only to… I don't remember their names.</w:t>
      </w:r>
    </w:p>
    <w:p/>
    <w:p>
      <w:pPr>
        <w:jc w:val="left"/>
      </w:pPr>
      <w:r>
        <w:rPr>
          <w:b/>
        </w:rPr>
        <w:t>GOVERNESS:</w:t>
      </w:r>
    </w:p>
    <w:p>
      <w:r>
        <w:t>Were they then so many?</w:t>
      </w:r>
    </w:p>
    <w:p/>
    <w:p>
      <w:pPr>
        <w:jc w:val="left"/>
      </w:pPr>
      <w:r>
        <w:rPr>
          <w:b/>
        </w:rPr>
        <w:t>MILES:</w:t>
      </w:r>
    </w:p>
    <w:p>
      <w:r>
        <w:t>No—only a few. Those I liked.</w:t>
      </w:r>
    </w:p>
    <w:p/>
    <w:p>
      <w:pPr>
        <w:jc w:val="left"/>
      </w:pPr>
      <w:r>
        <w:rPr>
          <w:b/>
        </w:rPr>
        <w:t>NARRATOR:</w:t>
      </w:r>
    </w:p>
    <w:p>
      <w:r>
        <w:t>I seemed to float not into clearness, but into a darker obscure...</w:t>
      </w:r>
    </w:p>
    <w:p/>
    <w:p>
      <w:pPr>
        <w:jc w:val="left"/>
      </w:pPr>
      <w:r>
        <w:rPr>
          <w:b/>
        </w:rPr>
        <w:t>GOVERNESS:</w:t>
      </w:r>
    </w:p>
    <w:p>
      <w:r>
        <w:t>And did they repeat what you said?</w:t>
      </w:r>
    </w:p>
    <w:p/>
    <w:p>
      <w:pPr>
        <w:jc w:val="left"/>
      </w:pPr>
      <w:r>
        <w:rPr>
          <w:b/>
        </w:rPr>
        <w:t>MILES:</w:t>
      </w:r>
    </w:p>
    <w:p>
      <w:r>
        <w:t>Oh, yes—they must have repeated them. To those THEY liked.</w:t>
      </w:r>
    </w:p>
    <w:p/>
    <w:p>
      <w:pPr>
        <w:jc w:val="left"/>
      </w:pPr>
      <w:r>
        <w:rPr>
          <w:b/>
        </w:rPr>
        <w:t>GOVERNESS:</w:t>
      </w:r>
    </w:p>
    <w:p>
      <w:r>
        <w:t>And these things came round—?</w:t>
      </w:r>
    </w:p>
    <w:p/>
    <w:p>
      <w:pPr>
        <w:jc w:val="left"/>
      </w:pPr>
      <w:r>
        <w:rPr>
          <w:b/>
        </w:rPr>
        <w:t>MILES:</w:t>
      </w:r>
    </w:p>
    <w:p>
      <w:r>
        <w:t>To the masters? Oh, yes!... But I didn't know they'd tell.</w:t>
      </w:r>
    </w:p>
    <w:p/>
    <w:p>
      <w:pPr>
        <w:jc w:val="left"/>
      </w:pPr>
      <w:r>
        <w:rPr>
          <w:b/>
        </w:rPr>
        <w:t>GOVERNESS:</w:t>
      </w:r>
    </w:p>
    <w:p>
      <w:r>
        <w:t>The masters? They didn't—they've never told. That's why I ask you.</w:t>
      </w:r>
    </w:p>
    <w:p/>
    <w:p>
      <w:pPr>
        <w:jc w:val="left"/>
      </w:pPr>
      <w:r>
        <w:rPr>
          <w:b/>
        </w:rPr>
        <w:t>MILES:</w:t>
      </w:r>
    </w:p>
    <w:p>
      <w:r>
        <w:t>Yes, it was too bad.</w:t>
      </w:r>
    </w:p>
    <w:p/>
    <w:p>
      <w:pPr>
        <w:jc w:val="left"/>
      </w:pPr>
      <w:r>
        <w:rPr>
          <w:b/>
        </w:rPr>
        <w:t>GOVERNESS:</w:t>
      </w:r>
    </w:p>
    <w:p>
      <w:r>
        <w:t>Too bad?</w:t>
      </w:r>
    </w:p>
    <w:p/>
    <w:p>
      <w:pPr>
        <w:jc w:val="left"/>
      </w:pPr>
      <w:r>
        <w:rPr>
          <w:b/>
        </w:rPr>
        <w:t>MILES:</w:t>
      </w:r>
    </w:p>
    <w:p>
      <w:r>
        <w:t>What I suppose I sometimes said. To write home.</w:t>
      </w:r>
    </w:p>
    <w:p/>
    <w:p>
      <w:pPr>
        <w:jc w:val="left"/>
      </w:pPr>
      <w:r>
        <w:rPr>
          <w:b/>
        </w:rPr>
        <w:t>GOVERNESS:</w:t>
      </w:r>
    </w:p>
    <w:p>
      <w:r>
        <w:t>Stuff and nonsense! What WERE these things?</w:t>
      </w:r>
    </w:p>
    <w:p/>
    <w:p>
      <w:pPr>
        <w:jc w:val="left"/>
      </w:pPr>
      <w:r>
        <w:rPr>
          <w:b/>
        </w:rPr>
        <w:t>NARRATOR:</w:t>
      </w:r>
    </w:p>
    <w:p>
      <w:r>
        <w:t>I sprang straight upon him. For there again, against the glass...</w:t>
      </w:r>
    </w:p>
    <w:p/>
    <w:p>
      <w:pPr>
        <w:jc w:val="left"/>
      </w:pPr>
      <w:r>
        <w:rPr>
          <w:b/>
        </w:rPr>
        <w:t>MILES:</w:t>
      </w:r>
    </w:p>
    <w:p>
      <w:r>
        <w:t>Is she HERE?</w:t>
      </w:r>
    </w:p>
    <w:p/>
    <w:p>
      <w:pPr>
        <w:jc w:val="left"/>
      </w:pPr>
      <w:r>
        <w:rPr>
          <w:b/>
        </w:rPr>
        <w:t>GOVERNESS:</w:t>
      </w:r>
    </w:p>
    <w:p>
      <w:r>
        <w:t>Miss Jessel, Miss Jessel!</w:t>
      </w:r>
    </w:p>
    <w:p/>
    <w:p>
      <w:pPr>
        <w:jc w:val="left"/>
      </w:pPr>
      <w:r>
        <w:rPr>
          <w:b/>
        </w:rPr>
        <w:t>GOVERNESS:</w:t>
      </w:r>
    </w:p>
    <w:p>
      <w:r>
        <w:t>It's not Miss Jessel! But it's at the window—straight before us...</w:t>
      </w:r>
    </w:p>
    <w:p/>
    <w:p>
      <w:pPr>
        <w:jc w:val="left"/>
      </w:pPr>
      <w:r>
        <w:rPr>
          <w:b/>
        </w:rPr>
        <w:t>MILES:</w:t>
      </w:r>
    </w:p>
    <w:p>
      <w:r>
        <w:t>It's HE?</w:t>
      </w:r>
    </w:p>
    <w:p/>
    <w:p>
      <w:pPr>
        <w:jc w:val="left"/>
      </w:pPr>
      <w:r>
        <w:rPr>
          <w:b/>
        </w:rPr>
        <w:t>GOVERNESS:</w:t>
      </w:r>
    </w:p>
    <w:p>
      <w:r>
        <w:t>Whom do you mean by 'he'?</w:t>
      </w:r>
    </w:p>
    <w:p/>
    <w:p>
      <w:pPr>
        <w:jc w:val="left"/>
      </w:pPr>
      <w:r>
        <w:rPr>
          <w:b/>
        </w:rPr>
        <w:t>MILES:</w:t>
      </w:r>
    </w:p>
    <w:p>
      <w:r>
        <w:t>Peter Quint—you devil! WHERE?</w:t>
      </w:r>
    </w:p>
    <w:p/>
    <w:p>
      <w:pPr>
        <w:jc w:val="left"/>
      </w:pPr>
      <w:r>
        <w:rPr>
          <w:b/>
        </w:rPr>
        <w:t>GOVERNESS:</w:t>
      </w:r>
    </w:p>
    <w:p>
      <w:r>
        <w:t>What does he matter now, my own?—what will he EVER matter? I have you...</w:t>
      </w:r>
    </w:p>
    <w:p/>
    <w:p>
      <w:pPr>
        <w:jc w:val="left"/>
      </w:pPr>
      <w:r>
        <w:rPr>
          <w:b/>
        </w:rPr>
        <w:t>NARRATOR:</w:t>
      </w:r>
    </w:p>
    <w:p>
      <w:r>
        <w:t>I caught him, yes, I held him—it may be imagined with what a passion; but at the end of a minute I began to feel what it truly was that I held. We were alone with the quiet day, and his little heart, dispossessed, had stopped.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